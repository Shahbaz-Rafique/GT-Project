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dine vegan walt disney world becom whole lot easier use help guid find tasti vegan dish walt disney world resort park go world travel reader-support may earn commiss purchas made link piec navig vegan diet walt disney world ’ alway easiest thing howev chang recent year disney listen feedback vegan visit park use implement new plant-bas option accommod vegan guest ’ vegan plan trip magic place check guid go find delici vegan food disney world disney creat system quickli identifi plant-bas option also vegan simpli look double-leaf symbol menu double-leaf symbol signifi dish contain anim meat dairi egg honey furthermor pick guid park ’ plant-bas cuisin avail guest relat doubt ask favorit cast member park cast member answer question disney world dine option cast member know find disney world vegan option offer year visit disney thoroughli enjoy transit new dine option starter highli recommend visit regal eagl epcot quick-servic restaur sure tri bbq jackfruit burger kid love rice pilaf garden-fresh veget garden grill restaur good option biergarten restaur limit menu includ varieti vegan item want snack light lunch get beet salad sauerkraut roast potato green bean disney world true american wonderland color charact stun park ’ miss magic surround disney world ’ magic kingdom varieti vegan option satisfi mani plant-bas crave exampl dole whip® pineappl sorbet vegan delici lunch recommend jungl navig co. ltd skipper canteen tri fall famili falafel someth healthier side dinner impossible™ meatloaf liberti tree tavern great choic anim kingdom plenti plant-bas option breakfast lunch dinner lunch recommend satu ’ li canteen make bowl choos option like chili-sp crispi fri tofu black bean rice potato hash top creation char onion vinaigrett dinner suggest tiffin restaur tiffin offer vegan dish szechuan noodl well vegan taco ever consid disney cruis 10 reason cruis disney disney ’ hollywood studio perhap widest rang vegan option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