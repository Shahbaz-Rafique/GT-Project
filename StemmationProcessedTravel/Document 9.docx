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experi beauti iceland ’ golden circl rout discov stun landscap waterfal geotherm wonder go world travel reader-support may earn commiss purchas made link piec eager palpabl partner undertak expedit iceland august usual warm month averag daili temperatur 50-59°f fish way mani river hot summer day perspir way amazon look forward arctic breez cool clear stream chilli blast wind welcom us deplan iceland set golden circl rout southern iceland one drive rout cover 140 mile 3 hour would want much see loop reykjavík back main featur þingvellir nation park gullfoss waterfal geotherm area haukadalur geysir strokkur geyser haukadalur geysir mostli dormant mani year strokkur erupt everi 5–10 minut stop includ hellisheiðarvirkjun geotherm power plant plan see þingvellir park thingvellir brave wind walk right mountain divid north atlant ridg iceland sit atop european north american tecton plate magma well earth ’ core constantli creat new land plate drift apart ’ excit climb top stand atop split move impercept constantli cleft mountain thingvellir vike held congression gather 930 ad 1798 name surround area valley gather þingvellir least forti clan converg annual recit law make speech present idea submit propos also two-week festiv merchant storytel trader bustl site ’ unesco world heritag site oldest parliament world gather fragment around 50 booth built turf stone visibl remnant gather frigid wind accompani us approach geysir geotherm area explos power strokkur geyser streak skyward iceland geotherm activ black lava field twist rope-lik coil resembl yellowston park though iceland vaster nose detect pungent sulfur waft mustard-yellow rivulet spew percol mud like yellowston lunar landscap ’ surround sky-blu hot pool steam field sulfur odor minor inconveni observ short stocki iceland hors drive gullfoss waterfal iceland develop breed sure-footed abil cross rough terrain circl extend farther reach gullfoss waterfal travers narrow path get close-up view massiv two-tier waterfal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