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 purdu global militari student award 54 credit need associ 's 45 credit need bachelor 's commonli search commonli search centuri nurs consid role women today occup still larg fill femal thing chang men join field find reward lucr career accord u.s. bureau labor statist bl 406,923 men nurs 2022 specialti 12.1 regist nurs rn 11.3 nurs practition 10 nurs assist 11.1 licens practic licens vocat nurs men ’ man ’ consid career nurs ’ find stabl job growth opportun bl project employ health care occup grow 13 2031 much faster averag occup rn list one top seven occup expect add new job 2031 ’ behind growth articl examin factor draw men field includ nation nurs shortag signific career opportun focus recruit effort bring men nurs sever reason nurs demand includ follow bl project employ rn grow 6 2021 2031 ad 195,400 new job u.s. economi employ nurs practition project grow 46 time period nurs offer divers opportun far work area special nurs degre could pursu opportun commun educ public health nurs manag leadership health care administr care coordin nurs need hospit doctor ’ offic school correct facil hospic care facil in-hom care flight transport fellow american trust nurs ’ judgment appreci care 22nd year american say trust nurs profess accord 2023 gallup report matter specialti nurs ’ among good satisfi compani accord 2021 survey amn® healthcar 81 nurs satisfi career choic idea pursu career nurs man excit daunt other luckili sever organ exist help attract male nurs field support profession growth one promin organ american associ men nurs aamn goal increas male enrol nurs program throughout u.s. world part recruit initi associ make poster featur male nurs combin interest hobbi nurs job real-lif stori male nurs “ love love ” meant encourag peopl like find nich nurs field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