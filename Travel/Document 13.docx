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Durham is a lively and growing city. If you visit, be sure to enjoy everything Durham has to offer Go World Travel is reader-supported and may earn a commission from purchases made through links in this piece.   Like many people, I found myself on a business trip to Durham, North Carolina. Home to Research Triangle Park – the country’s largest tech and science hub with over 300 companies as well Duke University – Durham is hub for all kinds of industries, however, it is also a lively, growing city that’s kept its history and culture intact, including a vibrant art scene and a multi-cultural line-up of restaurants. If you find yourself in Durham on business, don’t work too hard because Durham has many things to enjoy. Beets can be an acquired taste. However, your taste buds will thank you when you have the beet salad at 19Fifty-One inside the Golden Belt complex. Co-owners Facil Tesfaye and Raymond Lee bring the flavors from their respective culinary regions into this new restaurant. “The community has been truly supportive,” said Tesfaye when asked why he opened a third Durham restaurant, after Goorsha and Gojo, in Durham. “We want to be a truly community place. That’s what we try to do.” The eatery’s name denotes the historical connection between Tesfaye’s Ethiopian and Lee’s Korean heritage and how the countries’ spicey and savory flavors blend well in traditional American dishes. For example, burgers and chicken wings are flavored with Ethiopian berbere mayo and Korean bulgogi sauce. While the main dishes were delicious, the bright flavors spill into the sides with the aforementioned Beet Root Salad with marinated onions and French fries tossed in Ethiopian mitmita spice and served with garlic ketchup. 19Fifty-One is just one of several businesses inside the Golden Belt campus, a former tobacco and textile factory southeast of downtown that has been turned into a mix of businesses, loft apartments, artists’ studio and gallery, and fun eateries with a bit of outdoor space underneath the former factory’s brick chimney tower.   Golden Belt is also home to the Durham Arts Guild gallery, open to the public during business hours, with 25 individual artist’s studios with windows to view them as they work. One artist receives a stand-alone show in the gallery every month. Along with 19Fifty-One, visitors can dine at Italian restaurant Cugino Forno, enjoy tasty sweets at Two Roosters Ice Cream, and sip from a choice of 20 different craft beers at Hi-Wire Brewing. There’s also a small stage for music and entertainment in the warmer months. Is it an art gallery with a hotel or a hotel with an art gallery? You might ask that question when checking into the 21c Museum Hotel Durham located inside the Hill Building in downtown Durham, a former bank building on the National Register of Historic Places.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